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**************************************** Page 1 ****************************************</w:t>
        <w:br/>
        <w:t>3/6/23, 5:29 PM Lung Cancer - Non-Small Cell: Stages | Cancer .Net</w:t>
        <w:br/>
        <w:t>https://www .cancer .net/cancer-types/lung-cancer-non-small-cell/stages 1/4Home &gt; Types of Cancer &gt; Lung Cancer - Non-Small Cell &gt; Lung Cancer - Non-Small Cell: Stages</w:t>
        <w:br/>
        <w:t>Lung Cancer - Non-Small Cell: Stages</w:t>
        <w:br/>
        <w:t>Approved by the Cancer.Net Editorial Board (http://www .cancer .net/about-us/cancernet-editorial-board) , 12/2022</w:t>
        <w:br/>
        <w:t>ON THIS PAGE: You will learn about how doctors describe a cancer’s growth or spread. This is called</w:t>
        <w:br/>
        <w:t>the stage. Use the menu to see other pages.</w:t>
        <w:br/>
        <w:t>What is cancer staging?</w:t>
        <w:br/>
        <w:t>Staging is a way of describing where the cancer is located, if or where it has spread, and whether it is</w:t>
        <w:br/>
        <w:t>affecting other parts of the body. Doctors use diagnostic tests to find out the cancer’s stage, so staging</w:t>
        <w:br/>
        <w:t>may not be complete until all of the tests are finished. Knowing the stage helps the doctor recommend</w:t>
        <w:br/>
        <w:t>the best kind of treatment and can help predict a patient’s prognosis, which is the chance of recovery.</w:t>
        <w:br/>
        <w:t>There are different stage descriptions for different types of cancer.</w:t>
        <w:br/>
        <w:t>In general, a lower number stage of non-small cell lung cancer (NSCLC) is linked with a better</w:t>
        <w:br/>
        <w:t>outcome. However, no doctor can predict how long a patient will live with lung cancer based only on the</w:t>
        <w:br/>
        <w:t>stage of disease. This is because lung cancer is different in each person and treatment works</w:t>
        <w:br/>
        <w:t>differently for each tumor.</w:t>
        <w:br/>
        <w:t>This page provides detailed information about the stage groups for NSCLC, such as stage II or stage</w:t>
        <w:br/>
        <w:t>IV, and what this means for prognosis.</w:t>
        <w:br/>
        <w:t>Stage groups for NSCLC (https://www .cancer .net/cancer-types/lung-cancer-non-small-cell/stages#stage-groups)</w:t>
        <w:br/>
        <w:t>Prognosis (https://www .cancer .net/cancer-types/lung-cancer-non-small-cell/stages#prognosis)</w:t>
        <w:br/>
        <w:t>Stage groups for NSCLC</w:t>
        <w:br/>
        <w:t>The stage of NSCLC is based on a combination of several factors, including:</w:t>
        <w:br/>
        <w:t>The size and location of the tumor</w:t>
        <w:br/>
        <w:t>Whether it has spread to the lymph nodes and/or other parts of the body.</w:t>
        <w:br/>
        <w:t>There are 5 stages for NSCLC: stage 0 (zero) and stages I through IV (1 through 4). One way to</w:t>
        <w:br/>
        <w:t>determine the staging of NSCLC is to find out whether the cancer can be completely removed by a</w:t>
        <w:br/>
        <w:t>surgeon. To completely remove the lung cancer, the surgeon must remove the cancer, along with the</w:t>
        <w:br/>
        <w:t>surrounding, healthy lung tissue and often nearby lymph nodes. Learn more about treatment options</w:t>
        <w:br/>
        <w:t>for NSCLC (http://www .cancer .net/node/19155) .</w:t>
        <w:br/>
        <w:t>Stage 0</w:t>
        <w:br/>
        <w:t>This is called in situ disease, meaning the cancer is “in place” and has not grown into nearby normal</w:t>
        <w:br/>
        <w:t>lung tissues or spread outside the lung.</w:t>
        <w:br/>
      </w:r>
    </w:p>
    <w:p>
      <w:r>
        <w:br/>
        <w:t>**************************************** Page 2 ****************************************</w:t>
        <w:br/>
        <w:t>3/6/23, 5:29 PM Lung Cancer - Non-Small Cell: Stages | Cancer .Net</w:t>
        <w:br/>
        <w:t>https://www .cancer .net/cancer-types/lung-cancer-non-small-cell/stages 2/4Stage I</w:t>
        <w:br/>
        <w:t>A stage I lung cancer is a small tumor that has not spread to any lymph nodes. Stage I is divided into 2</w:t>
        <w:br/>
        <w:t>substages based on the size of the tumor:</w:t>
        <w:br/>
        <w:t>Stage IA tumors are 3 centimeters (cm) or less in size. Stage IA tumors may be further divided</w:t>
        <w:br/>
        <w:t>into IA1, IA2, or IA3 based on the size of the tumor.</w:t>
        <w:br/>
        <w:t>Stage IB tumors are more than 3 cm but 4 cm or less in size.</w:t>
        <w:br/>
        <w:t>Stage II</w:t>
        <w:br/>
        <w:t>Stage II lung cancer is divided into 2 substages:</w:t>
        <w:br/>
        <w:t>A stage IIA cancer describes a tumor larger than 4 cm but 5 cm or less in size that has not</w:t>
        <w:br/>
        <w:t>spread to the nearby lymph nodes.</w:t>
        <w:br/>
        <w:t>Stage IIB lung cancer describes a tumor that is 5 cm or less in size that has spread to the lymph</w:t>
        <w:br/>
        <w:t>nodes within the lung, called the N1 lymph nodes. A stage IIB cancer can also be a tumor more</w:t>
        <w:br/>
        <w:t>than 5 cm wide that has not spread to the lymph nodes.</w:t>
        <w:br/>
        <w:t>Usually, stage II tumors can be removed with surgery, but often additional treatments are</w:t>
        <w:br/>
        <w:t>recommended.</w:t>
        <w:br/>
        <w:t>Stage III</w:t>
        <w:br/>
        <w:t>Stage III lung cancers are classified as either stage IIIA, IIIB, or IIIC. The stage is based on the size of</w:t>
        <w:br/>
        <w:t>the tumor and which lymph nodes the cancer has spread to. Stage III cancers have often spread</w:t>
        <w:br/>
        <w:t>extensively to the lymph nodes, but have not spread to other distant parts of the body.</w:t>
        <w:br/>
        <w:t>If stage III NSCLC is suspected, the doctor will want to make sure the cancer has not spread to other</w:t>
        <w:br/>
        <w:t>parts of the body. For this evaluation, ASCO recommends a physical examination, assessment of the</w:t>
        <w:br/>
        <w:t>patient’s medical history, a CT scan of the chest and upper abdomen, and a PET-CT scan and MRI of</w:t>
        <w:br/>
        <w:t>the brain (see Diagnosis (http://www .cancer .net/node/19153) ). For some people, lymph nodes may also need</w:t>
        <w:br/>
        <w:t>to be tested for cancer by endoscopy (http://www .cancer .net/node/2451 1) or surgery. A team of cancer care</w:t>
        <w:br/>
        <w:t>specialists generally work together to recommend the most appropriate treatment plan based on the</w:t>
        <w:br/>
        <w:t>stage and other characteristics of the cancer as well as other medical conditions the patient may have.</w:t>
        <w:br/>
        <w:t>For many stage IIIA and stage IIIB cancers, it may be difficult, or sometimes impossible, to remove the</w:t>
        <w:br/>
        <w:t>tumor completely with surgery alone. Stage IIIC cancers, in general, cannot be removed with surgery</w:t>
        <w:br/>
        <w:t>and may need to be treated with a combination of chemotherapy and radiation followed by</w:t>
        <w:br/>
        <w:t>immunotherapy. For example, the lung cancer may have spread to the lymph nodes located in the</w:t>
        <w:br/>
        <w:t>center of the chest, which is outside the lung. Or the tumor may have grown into nearby structures in</w:t>
        <w:br/>
        <w:t>the lung. In either situation, it is less likely that the surgeon can completely remove the cancer. Stage III</w:t>
        <w:br/>
        <w:t>NSCLC that cannot be treated with surgery is generally treated with systemic therapy and radiation</w:t>
        <w:br/>
        <w:t>therapy (see Types of Treatment (http://www .cancer .net/node/19155) ).</w:t>
        <w:br/>
        <w:t>This information is based on the ASCO guideline, “Management of Stage III NSCLC</w:t>
        <w:br/>
        <w:t>(https://www .asco.org/practice-patients/guidelines/thoracic-cancer#/168762) .” Please note that this link takes you to a</w:t>
        <w:br/>
        <w:t>different ASCO website.</w:t>
        <w:br/>
        <w:t>Stage IV</w:t>
        <w:br/>
      </w:r>
    </w:p>
    <w:p>
      <w:r>
        <w:br/>
        <w:t>**************************************** Page 3 ****************************************</w:t>
        <w:br/>
        <w:t>3/6/23, 5:29 PM Lung Cancer - Non-Small Cell: Stages | Cancer .Net</w:t>
        <w:br/>
        <w:t>https://www .cancer .net/cancer-types/lung-cancer-non-small-cell/stages 3/4Stage IV means the lung cancer has spread to more than 1 area in the other lung, the fluid surrounding</w:t>
        <w:br/>
        <w:t>the lung or the heart, or distant parts of the body through the bloodstream. Once cancer cells get into</w:t>
        <w:br/>
        <w:t>the blood, the cancer can spread anywhere in the body. But, NSCLC is more likely to spread to the</w:t>
        <w:br/>
        <w:t>brain, bones, liver, and adrenal glands. Stage IV NSCLC is divided into 2 substages:</w:t>
        <w:br/>
        <w:t>Stage IVA cancer has spread within the chest and/or has spread to 1 area outside of the chest.</w:t>
        <w:br/>
        <w:t>Stage IVB has spread outside of the chest to more than 1 place in 1 organ or to more than 1</w:t>
        <w:br/>
        <w:t>organ.</w:t>
        <w:br/>
        <w:t>In general, surgery is usually not an option for most stage IIIB, IIIC, or IV lung cancers. It can be difficult</w:t>
        <w:br/>
        <w:t>to remove lung cancer that has spread to the lymph nodes above the collarbone or into vital structures</w:t>
        <w:br/>
        <w:t>within the chest. These include the heart, large blood vessels, or the main breathing tubes leading to</w:t>
        <w:br/>
        <w:t>the lungs. In these situations, the doctor will carefully consider if surgery is an option or recommend</w:t>
        <w:br/>
        <w:t>other treatment options (http://www .cancer .net/node/19155) . Surgery is usually not be recommended if the</w:t>
        <w:br/>
        <w:t>tumor cannot be completely removed. But for some people with stage IV lung cancer that have a good</w:t>
        <w:br/>
        <w:t>response to treatment, surgery and/or radiation therapy may be offered to treat the remaining sites of</w:t>
        <w:br/>
        <w:t>cancer.</w:t>
        <w:br/>
        <w:t>Recurrent NSCLC</w:t>
        <w:br/>
        <w:t>Recurrent cancer is cancer that has come back after treatment. If the cancer does return, there will be</w:t>
        <w:br/>
        <w:t>another round of tests to learn about the extent of the recurrence. These tests and scans are often</w:t>
        <w:br/>
        <w:t>similar to those done at the time of the original diagnosis (http://www .cancer .net/node/19153) .</w:t>
        <w:br/>
        <w:t>Used with permission of the American College of Surgeons, Chicago, Illinois. The original and primary</w:t>
        <w:br/>
        <w:t>source for this information is the AJCC Cancer Staging Manual, Eighth Edition (2017), published by</w:t>
        <w:br/>
        <w:t>Springer International Publishing.</w:t>
        <w:br/>
        <w:t>Return to top (https://www .cancer .net/cancer-types/lung-cancer-non-small-cell/stages#main-content)</w:t>
        <w:br/>
        <w:t>Prognosis</w:t>
        <w:br/>
        <w:t>The type and stage of NSCLC and the patient’s overall health influence the prognosis. NSCLC is</w:t>
        <w:br/>
        <w:t>treatable at any stage and new treatments in recent years have led to improvements in overall survival</w:t>
        <w:br/>
        <w:t>for people with all stages of NSCLC. But only some people with certain stages can be cured.</w:t>
        <w:br/>
        <w:t>Your doctor may use an index known as "performance status" or "functional status" to guide your</w:t>
        <w:br/>
        <w:t>treatment and determine your prognosis. This index measures a person's general strength and health.</w:t>
        <w:br/>
        <w:t>People who are strong enough to continue daily activities without assistance can safely receive cancer</w:t>
        <w:br/>
        <w:t>medication, radiation therapy, or surgery. For people with bone or liver metastases from lung cancer,</w:t>
        <w:br/>
        <w:t>excessive weight loss, ongoing tobacco use, or certain pre-existing medical conditions, such as heart</w:t>
        <w:br/>
        <w:t>disease or emphysema, treatment may not be as safe or effective.</w:t>
        <w:br/>
        <w:t>It is important to note that a person's age has never been useful in predicting to predict if a person will</w:t>
        <w:br/>
        <w:t>benefit from treatment for NSCLC. The average age of people with lung cancer in the United States is</w:t>
        <w:br/>
        <w:t>71. Age should never be used as the only reason for deciding what treatment is best, especially for</w:t>
        <w:br/>
        <w:t>older patients who are otherwise physically fit and have no medical problems besides lung cancer.</w:t>
        <w:br/>
        <w:t>Return to top (https://www .cancer .net/cancer-types/lung-cancer-non-small-cell/stages#main-content)</w:t>
        <w:br/>
        <w:t>Information about the cancer’s stage will help the doctor recommend a specific treatment plan. The</w:t>
        <w:br/>
        <w:t>next section in this guide is T (https://www .cancer .net/cancer-types/lung-cancer-non-small-cell/types-treatment) ypes of</w:t>
        <w:br/>
      </w:r>
    </w:p>
    <w:p>
      <w:r>
        <w:br/>
        <w:t>**************************************** Page 4 ****************************************</w:t>
        <w:br/>
        <w:t>3/6/23, 5:29 PM Lung Cancer - Non-Small Cell: Stages | Cancer .Net</w:t>
        <w:br/>
        <w:t>https://www .cancer .net/cancer-types/lung-cancer-non-small-cell/stages 4/4Treatment (http://www .cancer .net/node/19155) . Use the menu to choose a different section to read in this</w:t>
        <w:br/>
        <w:t>guide.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